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7z Archive File List</w:t>
      </w:r>
    </w:p>
    <w:p>
      <w:r>
        <w:t>مسابقة ازال السنوية لعام 2024docx.docx</w:t>
      </w:r>
    </w:p>
    <w:p>
      <w:r>
        <w:t>1734333440064_A98EEFE6-E615-45cd-A855-782289C54DA9.png</w:t>
      </w:r>
    </w:p>
    <w:p>
      <w:r>
        <w:t>m4qp90zq1734333271620.png</w:t>
      </w:r>
    </w:p>
    <w:p>
      <w:r>
        <w:t>slicon.png</w:t>
      </w:r>
    </w:p>
    <w:p>
      <w:r>
        <w:t>编组 20.png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